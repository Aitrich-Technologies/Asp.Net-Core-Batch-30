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10161F">
      <w:pPr>
        <w:rPr>
          <w:rFonts w:hint="default"/>
          <w:lang w:val="en-US"/>
        </w:rPr>
      </w:pPr>
    </w:p>
    <w:p w14:paraId="63CB76A5">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412410F6">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D292E8B">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0E77C273">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4EBD6D21">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14:paraId="7210004A">
      <w:pPr>
        <w:suppressAutoHyphens/>
        <w:spacing w:before="0" w:after="0" w:line="240" w:lineRule="auto"/>
        <w:ind w:left="0" w:right="0" w:firstLine="0"/>
        <w:jc w:val="center"/>
        <w:rPr>
          <w:rFonts w:hint="default" w:ascii="Verdana" w:hAnsi="Verdana" w:eastAsia="Verdana" w:cs="Verdana"/>
          <w:color w:val="auto"/>
          <w:spacing w:val="0"/>
          <w:position w:val="0"/>
          <w:sz w:val="40"/>
          <w:shd w:val="clear" w:fill="auto"/>
          <w:lang w:val="en-US"/>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w:t>
      </w:r>
      <w:r>
        <w:rPr>
          <w:rFonts w:hint="default" w:ascii="Verdana" w:hAnsi="Verdana" w:eastAsia="Verdana" w:cs="Verdana"/>
          <w:color w:val="auto"/>
          <w:spacing w:val="0"/>
          <w:position w:val="0"/>
          <w:sz w:val="40"/>
          <w:shd w:val="clear" w:fill="auto"/>
          <w:lang w:val="en-US"/>
        </w:rPr>
        <w:t>3</w:t>
      </w:r>
      <w:bookmarkStart w:id="0" w:name="_GoBack"/>
      <w:bookmarkEnd w:id="0"/>
    </w:p>
    <w:p w14:paraId="1EB1C9B0">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14:paraId="58B70CAC">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CSS In Detail</w:t>
      </w:r>
    </w:p>
    <w:p w14:paraId="09F894B9">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14:paraId="6D550A3F">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14:paraId="15485497">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14:paraId="2B208357">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14:paraId="7D87A31E">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14:paraId="2EA17311">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14:paraId="653D41D7">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14:paraId="354CD460">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4CE3568">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66BC7D14">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6AF0B843">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0265F758">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9BF6BAB">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5C5BBB34">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20C6BC2A">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40ABAFA7">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074885F4">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66231F17">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C2B6F2E">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082051C8">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3D6C657F">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53D757FB">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6ECA96BF">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F646D23">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20F66B9">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D78CF67">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351B1EBC">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F5CE826">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5CF031F">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2EC23BB6">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6E73A31A">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43E2FB79">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EEA5777">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23A32074">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AA902F5">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8B788C6">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B7F6E36">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0128CAE6">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4624A33">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53DB880E">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0C08291F">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37FDBE1F">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14:paraId="613E541F">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3E693D3A">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CSS in detail</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14:paraId="13AE161A">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14:paraId="06E09582">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14:paraId="0EEDCF96">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14:paraId="2E7EF7AC">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57512CEA">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14:paraId="7400177D">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14:paraId="5336EE06">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6AEE6F93">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14:paraId="2057A907">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1DFEDE69">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740D6A8E">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5A02DBA5">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0565C971">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7CBAAEC0">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51086DD8">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7F163C81">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51601799">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730F4528">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646FB020">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1B66C877">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19239AEC">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24310EA0">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03F91C70">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742D30D3">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2A3190EF">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433E4DBE">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w:t>
      </w:r>
      <w:r>
        <w:rPr>
          <w:rFonts w:hint="default" w:ascii="Times New Roman" w:hAnsi="Times New Roman" w:eastAsia="Times New Roman" w:cs="Times New Roman"/>
          <w:b/>
          <w:color w:val="auto"/>
          <w:spacing w:val="0"/>
          <w:position w:val="0"/>
          <w:sz w:val="40"/>
          <w:shd w:val="clear" w:fill="auto"/>
          <w:lang w:val="en-US"/>
        </w:rPr>
        <w:t>1</w:t>
      </w:r>
      <w:r>
        <w:rPr>
          <w:rFonts w:ascii="Times New Roman" w:hAnsi="Times New Roman" w:eastAsia="Times New Roman" w:cs="Times New Roman"/>
          <w:b/>
          <w:color w:val="auto"/>
          <w:spacing w:val="0"/>
          <w:position w:val="0"/>
          <w:sz w:val="40"/>
          <w:shd w:val="clear" w:fill="auto"/>
        </w:rPr>
        <w:t xml:space="preserve">: </w:t>
      </w:r>
    </w:p>
    <w:p w14:paraId="7089112A">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5C412A17">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5213AE82">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63515" cy="4093210"/>
            <wp:effectExtent l="0" t="0" r="13335" b="2540"/>
            <wp:docPr id="1" name="Picture 1" descr="Web capture_29-7-2023_16545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9-7-2023_165459_"/>
                    <pic:cNvPicPr>
                      <a:picLocks noChangeAspect="1"/>
                    </pic:cNvPicPr>
                  </pic:nvPicPr>
                  <pic:blipFill>
                    <a:blip r:embed="rId4"/>
                    <a:stretch>
                      <a:fillRect/>
                    </a:stretch>
                  </pic:blipFill>
                  <pic:spPr>
                    <a:xfrm>
                      <a:off x="0" y="0"/>
                      <a:ext cx="5263515" cy="4093210"/>
                    </a:xfrm>
                    <a:prstGeom prst="rect">
                      <a:avLst/>
                    </a:prstGeom>
                  </pic:spPr>
                </pic:pic>
              </a:graphicData>
            </a:graphic>
          </wp:inline>
        </w:drawing>
      </w:r>
    </w:p>
    <w:p w14:paraId="3D137604">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21C64504">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14:paraId="79E517B9">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14:paraId="187F202C">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14:paraId="7E6EA051">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14:paraId="4A4BB9B3">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14:paraId="4A7FF976">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14:paraId="0C3CBDEB">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 xml:space="preserve">Use external style sheet </w:t>
      </w:r>
    </w:p>
    <w:p w14:paraId="15B3A0C2">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Sidebar,content area and navbar should be in div</w:t>
      </w:r>
    </w:p>
    <w:p w14:paraId="0A61E0B0">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hovering effects on sidebar, navbar</w:t>
      </w:r>
    </w:p>
    <w:p w14:paraId="5703DFA3">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14:paraId="099D938A">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Add border</w:t>
      </w:r>
    </w:p>
    <w:p w14:paraId="0A204E5D">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Style image list and links</w:t>
      </w:r>
    </w:p>
    <w:p w14:paraId="5AEDCE78">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3B746114">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14:paraId="5DA4BF10">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14:paraId="3730F00E">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36ADC6F5">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14:paraId="7B85E620">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678366A">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14:paraId="0F875223">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14:paraId="3713B1AD">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2DD1EA24">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14:paraId="04D2EE94">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14:paraId="3DDFD35D">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63429302">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14:paraId="79954A81">
      <w:pPr>
        <w:spacing w:before="0" w:after="200" w:line="276" w:lineRule="auto"/>
        <w:ind w:left="0" w:right="0" w:firstLine="0"/>
        <w:jc w:val="left"/>
        <w:rPr>
          <w:rFonts w:ascii="Calibri" w:hAnsi="Calibri" w:eastAsia="Calibri" w:cs="Calibri"/>
          <w:color w:val="auto"/>
          <w:spacing w:val="0"/>
          <w:position w:val="0"/>
          <w:sz w:val="22"/>
          <w:shd w:val="clear" w:fill="auto"/>
        </w:rPr>
      </w:pPr>
    </w:p>
    <w:p w14:paraId="28EFB564"/>
    <w:p w14:paraId="4706156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00B99"/>
    <w:rsid w:val="06A00B99"/>
    <w:rsid w:val="517C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2023-07-29T11:25:00Z</dcterms:created>
  <dc:creator>Admin</dc:creator>
  <cp:lastModifiedBy>Silpa c.s</cp:lastModifiedBy>
  <dcterms:modified xsi:type="dcterms:W3CDTF">2025-07-22T06:13:09Z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586874DFB2474082A7CFC5FB87EE032B</vt:lpwstr>
  </property>
</Properties>
</file>