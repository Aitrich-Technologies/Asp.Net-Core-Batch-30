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F5374" w14:textId="77777777" w:rsidR="007B785E" w:rsidRDefault="007B785E"/>
    <w:p w14:paraId="78212E87" w14:textId="77777777" w:rsidR="007B785E" w:rsidRDefault="007B785E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2C02FA61" w14:textId="77777777" w:rsidR="007B785E" w:rsidRDefault="007B785E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094C23D9" w14:textId="77777777" w:rsidR="007B785E" w:rsidRDefault="007B785E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4907EFAF" w14:textId="77777777" w:rsidR="007B785E" w:rsidRDefault="007B785E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5082DAB9" w14:textId="77777777" w:rsidR="007B785E" w:rsidRDefault="007B785E">
      <w:pPr>
        <w:suppressAutoHyphens/>
        <w:jc w:val="center"/>
        <w:rPr>
          <w:rFonts w:ascii="Verdana" w:eastAsia="Verdana" w:hAnsi="Verdana" w:cs="Verdana"/>
          <w:sz w:val="40"/>
        </w:rPr>
      </w:pPr>
    </w:p>
    <w:p w14:paraId="470DD65B" w14:textId="77777777" w:rsidR="007B785E" w:rsidRDefault="0080064C">
      <w:pPr>
        <w:suppressAutoHyphens/>
        <w:jc w:val="center"/>
        <w:rPr>
          <w:rFonts w:ascii="Verdana" w:eastAsia="Verdana" w:hAnsi="Verdana" w:cs="Verdana"/>
          <w:sz w:val="40"/>
        </w:rPr>
      </w:pPr>
      <w:r>
        <w:rPr>
          <w:rFonts w:ascii="Times New Roman" w:eastAsia="Times New Roman" w:hAnsi="Times New Roman" w:cs="Times New Roman"/>
          <w:sz w:val="48"/>
        </w:rPr>
        <w:t>Exercise</w:t>
      </w:r>
      <w:r>
        <w:rPr>
          <w:rFonts w:ascii="Verdana" w:eastAsia="Verdana" w:hAnsi="Verdana" w:cs="Verdana"/>
          <w:sz w:val="40"/>
        </w:rPr>
        <w:t xml:space="preserve"> #</w:t>
      </w:r>
      <w:r>
        <w:rPr>
          <w:rFonts w:ascii="Verdana" w:eastAsia="Verdana" w:hAnsi="Verdana" w:cs="Verdana"/>
          <w:sz w:val="40"/>
        </w:rPr>
        <w:t>2</w:t>
      </w:r>
    </w:p>
    <w:p w14:paraId="78E53127" w14:textId="77777777" w:rsidR="007B785E" w:rsidRDefault="007B785E">
      <w:pPr>
        <w:suppressAutoHyphens/>
        <w:jc w:val="center"/>
        <w:rPr>
          <w:rFonts w:ascii="Verdana" w:eastAsia="Verdana" w:hAnsi="Verdana" w:cs="Verdana"/>
          <w:sz w:val="40"/>
        </w:rPr>
      </w:pPr>
    </w:p>
    <w:p w14:paraId="0B9BAC0B" w14:textId="77777777" w:rsidR="007B785E" w:rsidRDefault="0080064C">
      <w:pPr>
        <w:suppressAutoHyphens/>
        <w:jc w:val="center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CSS In Detail</w:t>
      </w:r>
    </w:p>
    <w:p w14:paraId="6E23D3AC" w14:textId="77777777" w:rsidR="007B785E" w:rsidRDefault="007B785E">
      <w:pPr>
        <w:suppressAutoHyphens/>
        <w:jc w:val="center"/>
        <w:rPr>
          <w:rFonts w:ascii="Verdana" w:eastAsia="Verdana" w:hAnsi="Verdana" w:cs="Verdana"/>
          <w:sz w:val="20"/>
        </w:rPr>
      </w:pPr>
    </w:p>
    <w:p w14:paraId="6F7C57BB" w14:textId="77777777" w:rsidR="007B785E" w:rsidRDefault="007B785E">
      <w:pPr>
        <w:suppressAutoHyphens/>
        <w:jc w:val="center"/>
        <w:rPr>
          <w:rFonts w:ascii="Verdana" w:eastAsia="Verdana" w:hAnsi="Verdana" w:cs="Verdana"/>
          <w:sz w:val="20"/>
        </w:rPr>
      </w:pPr>
    </w:p>
    <w:p w14:paraId="103E90A8" w14:textId="77777777" w:rsidR="007B785E" w:rsidRDefault="007B785E">
      <w:pPr>
        <w:suppressAutoHyphens/>
        <w:jc w:val="center"/>
        <w:rPr>
          <w:rFonts w:ascii="Verdana" w:eastAsia="Verdana" w:hAnsi="Verdana" w:cs="Verdana"/>
          <w:sz w:val="20"/>
        </w:rPr>
      </w:pPr>
    </w:p>
    <w:p w14:paraId="4B4029EA" w14:textId="77777777" w:rsidR="007B785E" w:rsidRDefault="0080064C">
      <w:pPr>
        <w:suppressAutoHyphens/>
        <w:jc w:val="center"/>
        <w:rPr>
          <w:rFonts w:ascii="Verdana" w:eastAsia="Verdana" w:hAnsi="Verdana" w:cs="Verdana"/>
          <w:sz w:val="24"/>
        </w:rPr>
      </w:pPr>
      <w:proofErr w:type="spellStart"/>
      <w:r>
        <w:rPr>
          <w:rFonts w:ascii="Verdana" w:eastAsia="Verdana" w:hAnsi="Verdana" w:cs="Verdana"/>
          <w:sz w:val="24"/>
        </w:rPr>
        <w:t>Aitrich</w:t>
      </w:r>
      <w:proofErr w:type="spellEnd"/>
      <w:r>
        <w:rPr>
          <w:rFonts w:ascii="Verdana" w:eastAsia="Verdana" w:hAnsi="Verdana" w:cs="Verdana"/>
          <w:sz w:val="24"/>
        </w:rPr>
        <w:t xml:space="preserve"> Academy.</w:t>
      </w:r>
    </w:p>
    <w:p w14:paraId="7794C847" w14:textId="77777777" w:rsidR="007B785E" w:rsidRDefault="0080064C">
      <w:pPr>
        <w:suppressAutoHyphens/>
        <w:jc w:val="center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© All rights reserved.</w:t>
      </w:r>
    </w:p>
    <w:p w14:paraId="21D43691" w14:textId="77777777" w:rsidR="007B785E" w:rsidRDefault="007B785E">
      <w:pPr>
        <w:suppressAutoHyphens/>
        <w:jc w:val="center"/>
        <w:rPr>
          <w:rFonts w:ascii="Verdana" w:eastAsia="Verdana" w:hAnsi="Verdana" w:cs="Verdana"/>
          <w:sz w:val="20"/>
        </w:rPr>
      </w:pPr>
    </w:p>
    <w:p w14:paraId="653E2C5E" w14:textId="77777777" w:rsidR="007B785E" w:rsidRDefault="007B785E">
      <w:pPr>
        <w:suppressAutoHyphens/>
        <w:jc w:val="center"/>
        <w:rPr>
          <w:rFonts w:ascii="Verdana" w:eastAsia="Verdana" w:hAnsi="Verdana" w:cs="Verdana"/>
          <w:sz w:val="20"/>
        </w:rPr>
      </w:pPr>
    </w:p>
    <w:p w14:paraId="1D390E3B" w14:textId="77777777" w:rsidR="007B785E" w:rsidRDefault="007B785E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30E3BF7B" w14:textId="77777777" w:rsidR="007B785E" w:rsidRDefault="007B785E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2C35A78E" w14:textId="77777777" w:rsidR="007B785E" w:rsidRDefault="007B785E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2169AC35" w14:textId="77777777" w:rsidR="007B785E" w:rsidRDefault="007B785E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6E003AE1" w14:textId="77777777" w:rsidR="007B785E" w:rsidRDefault="007B785E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19DFAA79" w14:textId="77777777" w:rsidR="007B785E" w:rsidRDefault="007B785E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349BAA9E" w14:textId="77777777" w:rsidR="007B785E" w:rsidRDefault="007B785E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52ED2DE3" w14:textId="77777777" w:rsidR="007B785E" w:rsidRDefault="007B785E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70064A09" w14:textId="77777777" w:rsidR="007B785E" w:rsidRDefault="007B785E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3C531CAD" w14:textId="77777777" w:rsidR="007B785E" w:rsidRDefault="007B785E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5B7FF7C8" w14:textId="77777777" w:rsidR="007B785E" w:rsidRDefault="007B785E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575192D0" w14:textId="77777777" w:rsidR="007B785E" w:rsidRDefault="007B785E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6F7A29A0" w14:textId="77777777" w:rsidR="007B785E" w:rsidRDefault="007B785E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3C9BC6D4" w14:textId="77777777" w:rsidR="007B785E" w:rsidRDefault="007B785E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3F27757A" w14:textId="77777777" w:rsidR="007B785E" w:rsidRDefault="007B785E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67D2A794" w14:textId="77777777" w:rsidR="007B785E" w:rsidRDefault="007B785E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1773C5F0" w14:textId="77777777" w:rsidR="007B785E" w:rsidRDefault="007B785E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4F7D549D" w14:textId="77777777" w:rsidR="007B785E" w:rsidRDefault="007B785E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1623EF5E" w14:textId="77777777" w:rsidR="007B785E" w:rsidRDefault="007B785E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7BA2A4F0" w14:textId="77777777" w:rsidR="007B785E" w:rsidRDefault="007B785E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299E8972" w14:textId="77777777" w:rsidR="007B785E" w:rsidRDefault="007B785E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420B9070" w14:textId="77777777" w:rsidR="007B785E" w:rsidRDefault="007B785E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50B0F11A" w14:textId="77777777" w:rsidR="007B785E" w:rsidRDefault="007B785E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2F1E592C" w14:textId="77777777" w:rsidR="007B785E" w:rsidRDefault="007B785E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3A4FC7F3" w14:textId="77777777" w:rsidR="007B785E" w:rsidRDefault="007B785E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21B67C63" w14:textId="77777777" w:rsidR="007B785E" w:rsidRDefault="007B785E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70CEA3E6" w14:textId="77777777" w:rsidR="007B785E" w:rsidRDefault="007B785E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4272A8C3" w14:textId="77777777" w:rsidR="007B785E" w:rsidRDefault="007B785E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43C12492" w14:textId="77777777" w:rsidR="007B785E" w:rsidRDefault="007B785E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63A4C5CF" w14:textId="77777777" w:rsidR="007B785E" w:rsidRDefault="007B785E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43458F0F" w14:textId="77777777" w:rsidR="007B785E" w:rsidRDefault="007B785E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5E8E0BC3" w14:textId="77777777" w:rsidR="007B785E" w:rsidRDefault="007B785E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0A662577" w14:textId="77777777" w:rsidR="007B785E" w:rsidRDefault="007B785E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0BB7EFBF" w14:textId="77777777" w:rsidR="007B785E" w:rsidRDefault="007B785E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2A7517A1" w14:textId="77777777" w:rsidR="007B785E" w:rsidRDefault="0080064C">
      <w:pPr>
        <w:numPr>
          <w:ilvl w:val="0"/>
          <w:numId w:val="1"/>
        </w:numPr>
        <w:tabs>
          <w:tab w:val="left" w:pos="432"/>
        </w:tabs>
        <w:ind w:left="432" w:hanging="432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Introduction</w:t>
      </w:r>
    </w:p>
    <w:p w14:paraId="69183987" w14:textId="77777777" w:rsidR="007B785E" w:rsidRDefault="007B785E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6163D92A" w14:textId="77777777" w:rsidR="007B785E" w:rsidRDefault="0080064C">
      <w:pPr>
        <w:suppressAutoHyphens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This document is a specification for the exercise problems for the </w:t>
      </w:r>
      <w:proofErr w:type="spellStart"/>
      <w:r>
        <w:rPr>
          <w:rFonts w:ascii="Times New Roman" w:eastAsia="Times New Roman" w:hAnsi="Times New Roman" w:cs="Times New Roman"/>
          <w:sz w:val="24"/>
        </w:rPr>
        <w:t>topic,</w:t>
      </w:r>
      <w:r>
        <w:rPr>
          <w:rFonts w:ascii="Times New Roman" w:eastAsia="Times New Roman" w:hAnsi="Times New Roman" w:cs="Times New Roman"/>
          <w:sz w:val="24"/>
        </w:rPr>
        <w:t>CSS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detail</w:t>
      </w:r>
      <w:r>
        <w:rPr>
          <w:rFonts w:ascii="Times New Roman" w:eastAsia="Times New Roman" w:hAnsi="Times New Roman" w:cs="Times New Roman"/>
          <w:sz w:val="24"/>
        </w:rPr>
        <w:t xml:space="preserve">. It tests the student's level of </w:t>
      </w:r>
      <w:r>
        <w:rPr>
          <w:rFonts w:ascii="Times New Roman" w:eastAsia="Times New Roman" w:hAnsi="Times New Roman" w:cs="Times New Roman"/>
          <w:sz w:val="24"/>
        </w:rPr>
        <w:t>knowledge and understanding of the topic.</w:t>
      </w:r>
    </w:p>
    <w:p w14:paraId="4E8F1A64" w14:textId="77777777" w:rsidR="007B785E" w:rsidRDefault="007B785E">
      <w:pPr>
        <w:suppressAutoHyphens/>
        <w:jc w:val="both"/>
        <w:rPr>
          <w:rFonts w:ascii="Times New Roman" w:eastAsia="Times New Roman" w:hAnsi="Times New Roman" w:cs="Times New Roman"/>
          <w:sz w:val="24"/>
        </w:rPr>
      </w:pPr>
    </w:p>
    <w:p w14:paraId="62F44B03" w14:textId="77777777" w:rsidR="007B785E" w:rsidRDefault="0080064C">
      <w:pPr>
        <w:suppressAutoHyphens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This document consists of a set of problems that the student needs to solve and submit to the trainer, in the format specified in the Deliverable section of this document. </w:t>
      </w:r>
    </w:p>
    <w:p w14:paraId="50EEA661" w14:textId="77777777" w:rsidR="007B785E" w:rsidRDefault="007B785E">
      <w:pPr>
        <w:suppressAutoHyphens/>
        <w:jc w:val="both"/>
        <w:rPr>
          <w:rFonts w:ascii="Times New Roman" w:eastAsia="Times New Roman" w:hAnsi="Times New Roman" w:cs="Times New Roman"/>
          <w:sz w:val="24"/>
        </w:rPr>
      </w:pPr>
    </w:p>
    <w:p w14:paraId="6E71AD7A" w14:textId="7E0FF21F" w:rsidR="007B785E" w:rsidRDefault="0080064C">
      <w:pPr>
        <w:suppressAutoHyphens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This exercise is to be performed only after the theory and workshop sessions of t</w:t>
      </w:r>
      <w:r>
        <w:rPr>
          <w:rFonts w:ascii="Times New Roman" w:eastAsia="Times New Roman" w:hAnsi="Times New Roman" w:cs="Times New Roman"/>
          <w:sz w:val="24"/>
        </w:rPr>
        <w:t>he topic;</w:t>
      </w:r>
      <w:r>
        <w:rPr>
          <w:rFonts w:ascii="Times New Roman" w:eastAsia="Times New Roman" w:hAnsi="Times New Roman" w:cs="Times New Roman"/>
          <w:sz w:val="24"/>
        </w:rPr>
        <w:t xml:space="preserve"> hence the student would have enough knowledge and confidence on the topic. Ideally, the student should be able to solve the problems himself/herself; however, he/she can seek the assistance of the trainer or lab assistant in case he/she is stuck </w:t>
      </w:r>
      <w:r>
        <w:rPr>
          <w:rFonts w:ascii="Times New Roman" w:eastAsia="Times New Roman" w:hAnsi="Times New Roman" w:cs="Times New Roman"/>
          <w:sz w:val="24"/>
        </w:rPr>
        <w:t>with a specific problem.</w:t>
      </w:r>
    </w:p>
    <w:p w14:paraId="1A192426" w14:textId="77777777" w:rsidR="007B785E" w:rsidRDefault="007B785E">
      <w:pPr>
        <w:suppressAutoHyphens/>
        <w:jc w:val="both"/>
        <w:rPr>
          <w:rFonts w:ascii="Times New Roman" w:eastAsia="Times New Roman" w:hAnsi="Times New Roman" w:cs="Times New Roman"/>
          <w:sz w:val="24"/>
        </w:rPr>
      </w:pPr>
    </w:p>
    <w:p w14:paraId="518C7EF9" w14:textId="77777777" w:rsidR="007B785E" w:rsidRDefault="0080064C">
      <w:pPr>
        <w:numPr>
          <w:ilvl w:val="0"/>
          <w:numId w:val="2"/>
        </w:numPr>
        <w:tabs>
          <w:tab w:val="left" w:pos="432"/>
        </w:tabs>
        <w:ind w:left="432" w:hanging="432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Objectives</w:t>
      </w:r>
    </w:p>
    <w:p w14:paraId="15F00701" w14:textId="77777777" w:rsidR="007B785E" w:rsidRDefault="007B785E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34495E19" w14:textId="77777777" w:rsidR="007B785E" w:rsidRDefault="0080064C">
      <w:pPr>
        <w:suppressAutoHyphens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The objectives of this exercise are to test the student's understanding and knowledge on the topic, and to allow him to re-iterate his understanding by applying that knowledge in a software problem, so that he can use</w:t>
      </w:r>
      <w:r>
        <w:rPr>
          <w:rFonts w:ascii="Times New Roman" w:eastAsia="Times New Roman" w:hAnsi="Times New Roman" w:cs="Times New Roman"/>
          <w:sz w:val="24"/>
        </w:rPr>
        <w:t xml:space="preserve"> it in the further Programming endeavors.</w:t>
      </w:r>
    </w:p>
    <w:p w14:paraId="7DABA96A" w14:textId="77777777" w:rsidR="007B785E" w:rsidRDefault="007B785E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3D8F3A86" w14:textId="77777777" w:rsidR="007B785E" w:rsidRDefault="007B785E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14:paraId="3AC4F9A0" w14:textId="77777777" w:rsidR="007B785E" w:rsidRDefault="007B785E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14:paraId="31A94BE3" w14:textId="77777777" w:rsidR="007B785E" w:rsidRDefault="007B785E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14:paraId="46D1185C" w14:textId="77777777" w:rsidR="007B785E" w:rsidRDefault="007B785E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14:paraId="5EA0538B" w14:textId="77777777" w:rsidR="007B785E" w:rsidRDefault="007B785E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14:paraId="47B1D855" w14:textId="77777777" w:rsidR="007B785E" w:rsidRDefault="007B785E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14:paraId="0CC510BF" w14:textId="77777777" w:rsidR="007B785E" w:rsidRDefault="007B785E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14:paraId="7F201705" w14:textId="77777777" w:rsidR="007B785E" w:rsidRDefault="007B785E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14:paraId="0D201E65" w14:textId="77777777" w:rsidR="007B785E" w:rsidRDefault="007B785E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14:paraId="243ABAAC" w14:textId="77777777" w:rsidR="007B785E" w:rsidRDefault="007B785E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14:paraId="7C1811E0" w14:textId="77777777" w:rsidR="007B785E" w:rsidRDefault="007B785E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14:paraId="4272C3D3" w14:textId="77777777" w:rsidR="007B785E" w:rsidRDefault="007B785E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14:paraId="47CF3C76" w14:textId="77777777" w:rsidR="007B785E" w:rsidRDefault="007B785E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14:paraId="744F474B" w14:textId="77777777" w:rsidR="007B785E" w:rsidRDefault="007B785E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14:paraId="206EEC94" w14:textId="77777777" w:rsidR="007B785E" w:rsidRDefault="007B785E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14:paraId="5A76A5A2" w14:textId="77777777" w:rsidR="007B785E" w:rsidRDefault="007B785E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14:paraId="14BD16B7" w14:textId="77777777" w:rsidR="007B785E" w:rsidRDefault="0080064C">
      <w:pPr>
        <w:suppressAutoHyphens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 xml:space="preserve">Problem </w:t>
      </w:r>
      <w:r>
        <w:rPr>
          <w:rFonts w:ascii="Times New Roman" w:eastAsia="Times New Roman" w:hAnsi="Times New Roman" w:cs="Times New Roman"/>
          <w:b/>
          <w:sz w:val="40"/>
        </w:rPr>
        <w:t>1</w:t>
      </w:r>
      <w:r>
        <w:rPr>
          <w:rFonts w:ascii="Times New Roman" w:eastAsia="Times New Roman" w:hAnsi="Times New Roman" w:cs="Times New Roman"/>
          <w:b/>
          <w:sz w:val="40"/>
        </w:rPr>
        <w:t xml:space="preserve">: </w:t>
      </w:r>
    </w:p>
    <w:p w14:paraId="351D1C4F" w14:textId="77777777" w:rsidR="007B785E" w:rsidRDefault="007B785E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38D3D486" w14:textId="77777777" w:rsidR="007B785E" w:rsidRDefault="007B785E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318CD9A5" w14:textId="77777777" w:rsidR="007B785E" w:rsidRDefault="0080064C">
      <w:pPr>
        <w:suppressAutoHyphens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noProof/>
          <w:sz w:val="22"/>
        </w:rPr>
        <w:drawing>
          <wp:inline distT="0" distB="0" distL="114300" distR="114300" wp14:anchorId="51354BAA" wp14:editId="04A4A1A9">
            <wp:extent cx="5271135" cy="6133465"/>
            <wp:effectExtent l="0" t="0" r="5715" b="635"/>
            <wp:docPr id="1" name="Picture 1" descr="Web capture_29-7-2023_142623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eb capture_29-7-2023_142623_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13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654EE" w14:textId="77777777" w:rsidR="007B785E" w:rsidRDefault="007B785E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14:paraId="5374D499" w14:textId="77777777" w:rsidR="007B785E" w:rsidRDefault="0080064C">
      <w:pPr>
        <w:suppressAutoHyphens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Features to be developed</w:t>
      </w:r>
    </w:p>
    <w:p w14:paraId="440CDCE1" w14:textId="77777777" w:rsidR="007B785E" w:rsidRDefault="007B785E">
      <w:pPr>
        <w:suppressAutoHyphens/>
        <w:rPr>
          <w:rFonts w:ascii="Verdana" w:eastAsia="Verdana" w:hAnsi="Verdana" w:cs="Verdana"/>
          <w:b/>
          <w:sz w:val="20"/>
        </w:rPr>
      </w:pPr>
    </w:p>
    <w:p w14:paraId="3C8281C6" w14:textId="77777777" w:rsidR="007B785E" w:rsidRDefault="0080064C">
      <w:pPr>
        <w:suppressAutoHyphens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The HTML page Which Contain </w:t>
      </w:r>
    </w:p>
    <w:p w14:paraId="75B96131" w14:textId="77777777" w:rsidR="007B785E" w:rsidRDefault="007B785E">
      <w:pPr>
        <w:suppressAutoHyphens/>
        <w:rPr>
          <w:rFonts w:ascii="Times New Roman" w:eastAsia="Times New Roman" w:hAnsi="Times New Roman" w:cs="Times New Roman"/>
          <w:b/>
          <w:sz w:val="24"/>
        </w:rPr>
      </w:pPr>
    </w:p>
    <w:p w14:paraId="63D293F4" w14:textId="77777777" w:rsidR="007B785E" w:rsidRDefault="0080064C">
      <w:pPr>
        <w:numPr>
          <w:ilvl w:val="0"/>
          <w:numId w:val="2"/>
        </w:numPr>
        <w:suppressAutoHyphens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HTML Elements</w:t>
      </w:r>
    </w:p>
    <w:p w14:paraId="2082DAEC" w14:textId="38FD3490" w:rsidR="007B785E" w:rsidRDefault="0080064C">
      <w:pPr>
        <w:numPr>
          <w:ilvl w:val="0"/>
          <w:numId w:val="2"/>
        </w:numPr>
        <w:suppressAutoHyphens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Styling in CSS</w:t>
      </w:r>
    </w:p>
    <w:p w14:paraId="57155D0F" w14:textId="77777777" w:rsidR="007B785E" w:rsidRDefault="0080064C">
      <w:pPr>
        <w:numPr>
          <w:ilvl w:val="0"/>
          <w:numId w:val="2"/>
        </w:numPr>
        <w:suppressAutoHyphens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Use external style sheet </w:t>
      </w:r>
    </w:p>
    <w:p w14:paraId="699FF3AB" w14:textId="69D74F96" w:rsidR="007B785E" w:rsidRDefault="0080064C">
      <w:pPr>
        <w:numPr>
          <w:ilvl w:val="0"/>
          <w:numId w:val="2"/>
        </w:numPr>
        <w:suppressAutoHyphens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Sidebar, content</w:t>
      </w:r>
      <w:r>
        <w:rPr>
          <w:rFonts w:ascii="Times New Roman" w:eastAsia="Times New Roman" w:hAnsi="Times New Roman" w:cs="Times New Roman"/>
          <w:b/>
          <w:sz w:val="24"/>
        </w:rPr>
        <w:t xml:space="preserve"> area and navbar should be in div</w:t>
      </w:r>
    </w:p>
    <w:p w14:paraId="3853E48D" w14:textId="77777777" w:rsidR="007B785E" w:rsidRDefault="0080064C">
      <w:pPr>
        <w:numPr>
          <w:ilvl w:val="0"/>
          <w:numId w:val="2"/>
        </w:numPr>
        <w:suppressAutoHyphens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Use hovering </w:t>
      </w:r>
      <w:r>
        <w:rPr>
          <w:rFonts w:ascii="Times New Roman" w:eastAsia="Times New Roman" w:hAnsi="Times New Roman" w:cs="Times New Roman"/>
          <w:b/>
          <w:sz w:val="24"/>
        </w:rPr>
        <w:t>effects on sidebar, navbar</w:t>
      </w:r>
    </w:p>
    <w:p w14:paraId="0573D19D" w14:textId="0EA16241" w:rsidR="007B785E" w:rsidRDefault="0080064C">
      <w:pPr>
        <w:numPr>
          <w:ilvl w:val="0"/>
          <w:numId w:val="2"/>
        </w:numPr>
        <w:suppressAutoHyphens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CSS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</w:rPr>
        <w:t xml:space="preserve"> positions</w:t>
      </w:r>
    </w:p>
    <w:p w14:paraId="473D2616" w14:textId="77777777" w:rsidR="007B785E" w:rsidRDefault="0080064C">
      <w:pPr>
        <w:numPr>
          <w:ilvl w:val="0"/>
          <w:numId w:val="2"/>
        </w:numPr>
        <w:suppressAutoHyphens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Add border</w:t>
      </w:r>
    </w:p>
    <w:p w14:paraId="0FEB00B9" w14:textId="77777777" w:rsidR="007B785E" w:rsidRDefault="0080064C">
      <w:pPr>
        <w:numPr>
          <w:ilvl w:val="0"/>
          <w:numId w:val="2"/>
        </w:numPr>
        <w:suppressAutoHyphens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Use drop down menu </w:t>
      </w:r>
    </w:p>
    <w:p w14:paraId="45876DCF" w14:textId="77777777" w:rsidR="007B785E" w:rsidRDefault="0080064C">
      <w:pPr>
        <w:numPr>
          <w:ilvl w:val="0"/>
          <w:numId w:val="2"/>
        </w:numPr>
        <w:suppressAutoHyphens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Style image list and links</w:t>
      </w:r>
    </w:p>
    <w:p w14:paraId="778C654E" w14:textId="77777777" w:rsidR="007B785E" w:rsidRDefault="0080064C">
      <w:pPr>
        <w:numPr>
          <w:ilvl w:val="0"/>
          <w:numId w:val="2"/>
        </w:numPr>
        <w:suppressAutoHyphens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Use table in the footer section</w:t>
      </w:r>
    </w:p>
    <w:p w14:paraId="601749A2" w14:textId="77777777" w:rsidR="007B785E" w:rsidRDefault="007B785E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14:paraId="7870C60E" w14:textId="77777777" w:rsidR="007B785E" w:rsidRDefault="0080064C">
      <w:pPr>
        <w:numPr>
          <w:ilvl w:val="0"/>
          <w:numId w:val="3"/>
        </w:numPr>
        <w:tabs>
          <w:tab w:val="left" w:pos="432"/>
        </w:tabs>
        <w:ind w:left="432" w:hanging="432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Deliverable</w:t>
      </w:r>
    </w:p>
    <w:p w14:paraId="196B111B" w14:textId="77777777" w:rsidR="007B785E" w:rsidRDefault="0080064C">
      <w:pPr>
        <w:numPr>
          <w:ilvl w:val="0"/>
          <w:numId w:val="4"/>
        </w:numPr>
        <w:tabs>
          <w:tab w:val="left" w:pos="720"/>
        </w:tabs>
        <w:suppressAutoHyphens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entire program should be developed in a single Basic HTML</w:t>
      </w:r>
      <w:r>
        <w:rPr>
          <w:rFonts w:ascii="Times New Roman" w:eastAsia="Times New Roman" w:hAnsi="Times New Roman" w:cs="Times New Roman"/>
          <w:sz w:val="24"/>
        </w:rPr>
        <w:t xml:space="preserve"> &amp; CSS</w:t>
      </w:r>
      <w:r>
        <w:rPr>
          <w:rFonts w:ascii="Times New Roman" w:eastAsia="Times New Roman" w:hAnsi="Times New Roman" w:cs="Times New Roman"/>
          <w:sz w:val="24"/>
        </w:rPr>
        <w:t xml:space="preserve"> and delivered as a git hub link.</w:t>
      </w:r>
    </w:p>
    <w:p w14:paraId="3B7C02C3" w14:textId="77777777" w:rsidR="007B785E" w:rsidRDefault="007B785E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1F82D765" w14:textId="77777777" w:rsidR="007B785E" w:rsidRDefault="0080064C">
      <w:pPr>
        <w:numPr>
          <w:ilvl w:val="0"/>
          <w:numId w:val="5"/>
        </w:numPr>
        <w:tabs>
          <w:tab w:val="left" w:pos="432"/>
        </w:tabs>
        <w:ind w:left="432" w:hanging="432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Demo</w:t>
      </w:r>
    </w:p>
    <w:p w14:paraId="798E0E63" w14:textId="77777777" w:rsidR="007B785E" w:rsidRDefault="007B785E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59CADDDB" w14:textId="77777777" w:rsidR="007B785E" w:rsidRDefault="0080064C">
      <w:pPr>
        <w:suppressAutoHyphens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student should demonstrate the program to the instructor on a PC, by explaining the features one by one.</w:t>
      </w:r>
    </w:p>
    <w:p w14:paraId="56ADF7FE" w14:textId="77777777" w:rsidR="007B785E" w:rsidRDefault="0080064C">
      <w:pPr>
        <w:numPr>
          <w:ilvl w:val="0"/>
          <w:numId w:val="6"/>
        </w:numPr>
        <w:tabs>
          <w:tab w:val="left" w:pos="432"/>
        </w:tabs>
        <w:ind w:left="432" w:hanging="432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Conclusion</w:t>
      </w:r>
    </w:p>
    <w:p w14:paraId="6B0FB884" w14:textId="77777777" w:rsidR="007B785E" w:rsidRDefault="007B785E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552699B6" w14:textId="77777777" w:rsidR="007B785E" w:rsidRDefault="0080064C">
      <w:pPr>
        <w:suppressAutoHyphens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The completion of this exercise should re-iterate the student's confidence on Basic HTML. </w:t>
      </w:r>
      <w:r>
        <w:rPr>
          <w:rFonts w:ascii="Times New Roman" w:eastAsia="Times New Roman" w:hAnsi="Times New Roman" w:cs="Times New Roman"/>
          <w:sz w:val="24"/>
        </w:rPr>
        <w:t>Please make sure you have gained enough confidence to move on.</w:t>
      </w:r>
    </w:p>
    <w:p w14:paraId="44E3BB66" w14:textId="77777777" w:rsidR="007B785E" w:rsidRDefault="007B785E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14:paraId="6F99218D" w14:textId="77777777" w:rsidR="007B785E" w:rsidRDefault="007B785E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60A914D5" w14:textId="77777777" w:rsidR="007B785E" w:rsidRDefault="007B785E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51911DE6" w14:textId="77777777" w:rsidR="007B785E" w:rsidRDefault="007B785E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4734D752" w14:textId="77777777" w:rsidR="007B785E" w:rsidRDefault="007B785E"/>
    <w:sectPr w:rsidR="007B785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5E306ED"/>
    <w:multiLevelType w:val="singleLevel"/>
    <w:tmpl w:val="B5E306ED"/>
    <w:lvl w:ilvl="0">
      <w:start w:val="1"/>
      <w:numFmt w:val="bullet"/>
      <w:lvlText w:val="•"/>
      <w:lvlJc w:val="left"/>
    </w:lvl>
  </w:abstractNum>
  <w:abstractNum w:abstractNumId="1" w15:restartNumberingAfterBreak="0">
    <w:nsid w:val="BF205925"/>
    <w:multiLevelType w:val="singleLevel"/>
    <w:tmpl w:val="BF205925"/>
    <w:lvl w:ilvl="0">
      <w:start w:val="1"/>
      <w:numFmt w:val="bullet"/>
      <w:lvlText w:val="•"/>
      <w:lvlJc w:val="left"/>
    </w:lvl>
  </w:abstractNum>
  <w:abstractNum w:abstractNumId="2" w15:restartNumberingAfterBreak="0">
    <w:nsid w:val="CF092B84"/>
    <w:multiLevelType w:val="singleLevel"/>
    <w:tmpl w:val="CF092B84"/>
    <w:lvl w:ilvl="0">
      <w:start w:val="1"/>
      <w:numFmt w:val="bullet"/>
      <w:lvlText w:val="•"/>
      <w:lvlJc w:val="left"/>
    </w:lvl>
  </w:abstractNum>
  <w:abstractNum w:abstractNumId="3" w15:restartNumberingAfterBreak="0">
    <w:nsid w:val="0053208E"/>
    <w:multiLevelType w:val="singleLevel"/>
    <w:tmpl w:val="0053208E"/>
    <w:lvl w:ilvl="0">
      <w:start w:val="1"/>
      <w:numFmt w:val="bullet"/>
      <w:lvlText w:val="•"/>
      <w:lvlJc w:val="left"/>
    </w:lvl>
  </w:abstractNum>
  <w:abstractNum w:abstractNumId="4" w15:restartNumberingAfterBreak="0">
    <w:nsid w:val="03D62ECE"/>
    <w:multiLevelType w:val="singleLevel"/>
    <w:tmpl w:val="03D62ECE"/>
    <w:lvl w:ilvl="0">
      <w:start w:val="1"/>
      <w:numFmt w:val="bullet"/>
      <w:lvlText w:val="•"/>
      <w:lvlJc w:val="left"/>
    </w:lvl>
  </w:abstractNum>
  <w:abstractNum w:abstractNumId="5" w15:restartNumberingAfterBreak="0">
    <w:nsid w:val="25B654F3"/>
    <w:multiLevelType w:val="singleLevel"/>
    <w:tmpl w:val="25B654F3"/>
    <w:lvl w:ilvl="0">
      <w:start w:val="1"/>
      <w:numFmt w:val="bullet"/>
      <w:lvlText w:val="•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2FF6D72"/>
    <w:rsid w:val="007B785E"/>
    <w:rsid w:val="0080064C"/>
    <w:rsid w:val="02FF6D72"/>
    <w:rsid w:val="15F83458"/>
    <w:rsid w:val="59C8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B6C006"/>
  <w15:docId w15:val="{69039AAC-1E7C-4F21-A449-09CF1A726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shini .aitrich</dc:creator>
  <cp:lastModifiedBy>user</cp:lastModifiedBy>
  <cp:revision>3</cp:revision>
  <dcterms:created xsi:type="dcterms:W3CDTF">2023-07-29T08:53:00Z</dcterms:created>
  <dcterms:modified xsi:type="dcterms:W3CDTF">2024-06-09T13:21:00Z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3301276E34E34EBC8C8F027EF99FDB44</vt:lpwstr>
  </property>
</Properties>
</file>