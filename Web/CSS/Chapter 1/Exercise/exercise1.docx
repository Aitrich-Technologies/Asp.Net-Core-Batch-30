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E5F7" w14:textId="3EAA5773" w:rsidR="00B156C5" w:rsidRDefault="000D5590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B03DB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21FBB35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65DA125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0FBC775" w14:textId="77777777" w:rsidR="00B156C5" w:rsidRDefault="00B156C5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661FA420" w14:textId="77777777" w:rsidR="00B156C5" w:rsidRDefault="005B5002">
      <w:pPr>
        <w:suppressAutoHyphens/>
        <w:jc w:val="center"/>
        <w:rPr>
          <w:rFonts w:ascii="Verdana" w:eastAsia="Verdana" w:hAnsi="Verdana" w:cs="Verdana"/>
          <w:sz w:val="40"/>
        </w:rPr>
      </w:pPr>
      <w:r>
        <w:rPr>
          <w:rFonts w:ascii="Times New Roman" w:eastAsia="Times New Roman" w:hAnsi="Times New Roman" w:cs="Times New Roman"/>
          <w:sz w:val="48"/>
        </w:rPr>
        <w:t>Exercise</w:t>
      </w:r>
      <w:r>
        <w:rPr>
          <w:rFonts w:ascii="Verdana" w:eastAsia="Verdana" w:hAnsi="Verdana" w:cs="Verdana"/>
          <w:sz w:val="40"/>
        </w:rPr>
        <w:t xml:space="preserve"> #1</w:t>
      </w:r>
    </w:p>
    <w:p w14:paraId="66E84A8C" w14:textId="77777777" w:rsidR="00B156C5" w:rsidRDefault="00B156C5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7880BE6A" w14:textId="77777777" w:rsidR="00B156C5" w:rsidRDefault="005B5002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Introduction To CSS</w:t>
      </w:r>
    </w:p>
    <w:p w14:paraId="7E15D560" w14:textId="77777777" w:rsidR="00B156C5" w:rsidRDefault="00B156C5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26A7C13B" w14:textId="77777777" w:rsidR="00B156C5" w:rsidRDefault="00B156C5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0CACC9EE" w14:textId="77777777" w:rsidR="00B156C5" w:rsidRDefault="00B156C5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5BCB6C9A" w14:textId="77777777" w:rsidR="00B156C5" w:rsidRDefault="00B156C5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2612322E" w14:textId="77777777" w:rsidR="00B156C5" w:rsidRDefault="005B5002">
      <w:pPr>
        <w:suppressAutoHyphens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Aitrich</w:t>
      </w:r>
      <w:proofErr w:type="spellEnd"/>
      <w:r>
        <w:rPr>
          <w:rFonts w:ascii="Verdana" w:eastAsia="Verdana" w:hAnsi="Verdana" w:cs="Verdana"/>
          <w:sz w:val="24"/>
        </w:rPr>
        <w:t xml:space="preserve"> Academy.</w:t>
      </w:r>
    </w:p>
    <w:p w14:paraId="231BC735" w14:textId="77777777" w:rsidR="00B156C5" w:rsidRDefault="005B5002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© All rights reserved.</w:t>
      </w:r>
    </w:p>
    <w:p w14:paraId="7BB61471" w14:textId="77777777" w:rsidR="00B156C5" w:rsidRDefault="00B156C5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133B2B3D" w14:textId="77777777" w:rsidR="00B156C5" w:rsidRDefault="00B156C5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5FF6841F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F37859D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00D7E2C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0AE4949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93E2D31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1588912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C8F356E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D019825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136C5D1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D4FBEDC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759F941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1BC0BDA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61F90D8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404A8D3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1CD983F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7566A72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93E9524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0EC7E56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BB7979D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D402AF2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1BC2F46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B6E7475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776993A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BE10F0D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40B3C6A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E198E6B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5796587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D38D0E6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7B2CDC2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18C9340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8F9B6D3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EE77574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0918A7A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A7A5205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1A972A4" w14:textId="77777777" w:rsidR="00B156C5" w:rsidRDefault="005B5002">
      <w:pPr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Introduction</w:t>
      </w:r>
    </w:p>
    <w:p w14:paraId="6C9FDBD6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BC18DEA" w14:textId="77777777" w:rsidR="00B156C5" w:rsidRDefault="005B5002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is a specification for the exercise problems for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topic,Introduction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to CSS. It tests the student's level of knowledge and understanding of the topic.</w:t>
      </w:r>
    </w:p>
    <w:p w14:paraId="5B6E1682" w14:textId="77777777" w:rsidR="00B156C5" w:rsidRDefault="00B156C5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29626487" w14:textId="77777777" w:rsidR="00B156C5" w:rsidRDefault="005B5002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consists of a set of problems that the student needs to solve and submit to the trainer, in the format specified in the Deliverable section of this document. </w:t>
      </w:r>
    </w:p>
    <w:p w14:paraId="3EB746B7" w14:textId="77777777" w:rsidR="00B156C5" w:rsidRDefault="00B156C5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1820B2C0" w14:textId="77777777" w:rsidR="00B156C5" w:rsidRDefault="005B5002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exercise is to be performed only after the theory and workshop sessions of the </w:t>
      </w:r>
      <w:proofErr w:type="gramStart"/>
      <w:r>
        <w:rPr>
          <w:rFonts w:ascii="Times New Roman" w:eastAsia="Times New Roman" w:hAnsi="Times New Roman" w:cs="Times New Roman"/>
          <w:sz w:val="24"/>
        </w:rPr>
        <w:t>topic,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3976222D" w14:textId="77777777" w:rsidR="00B156C5" w:rsidRDefault="00B156C5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0409FB8F" w14:textId="77777777" w:rsidR="00B156C5" w:rsidRDefault="005B5002">
      <w:pPr>
        <w:numPr>
          <w:ilvl w:val="0"/>
          <w:numId w:val="2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0E043CF2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3A2D8E5" w14:textId="77777777" w:rsidR="00B156C5" w:rsidRDefault="005B5002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29679FE3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6D8103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EFB16C0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1A4823D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F254ABC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4B0C957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D28ED8A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0C8E83D" w14:textId="77777777" w:rsidR="005B5002" w:rsidRDefault="005B5002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Problem 1: </w:t>
      </w:r>
    </w:p>
    <w:p w14:paraId="0194A430" w14:textId="347A3ED3" w:rsidR="00B156C5" w:rsidRDefault="005B5002">
      <w:pPr>
        <w:suppressAutoHyphens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114300" distR="114300" wp14:anchorId="24088E48" wp14:editId="774736FF">
            <wp:extent cx="3416935" cy="8848725"/>
            <wp:effectExtent l="0" t="0" r="12065" b="9525"/>
            <wp:docPr id="1" name="Picture 1" descr="Web capture_26-7-2023_9363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26-7-2023_93637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65E2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9305B88" w14:textId="77777777" w:rsidR="00B156C5" w:rsidRDefault="005B5002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Features to be developed</w:t>
      </w:r>
    </w:p>
    <w:p w14:paraId="0F3439D7" w14:textId="77777777" w:rsidR="00B156C5" w:rsidRDefault="00B156C5">
      <w:pPr>
        <w:suppressAutoHyphens/>
        <w:rPr>
          <w:rFonts w:ascii="Verdana" w:eastAsia="Verdana" w:hAnsi="Verdana" w:cs="Verdana"/>
          <w:b/>
          <w:sz w:val="20"/>
        </w:rPr>
      </w:pPr>
    </w:p>
    <w:p w14:paraId="619BA0E1" w14:textId="77777777" w:rsidR="00B156C5" w:rsidRDefault="005B5002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The HTML page Which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Contain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77C549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14:paraId="4FD84A6D" w14:textId="77777777" w:rsidR="00B156C5" w:rsidRDefault="005B5002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HTML Elements</w:t>
      </w:r>
    </w:p>
    <w:p w14:paraId="37AC0752" w14:textId="77777777" w:rsidR="00B156C5" w:rsidRDefault="005B5002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Styling 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css</w:t>
      </w:r>
      <w:proofErr w:type="spellEnd"/>
    </w:p>
    <w:p w14:paraId="5DA1B8D1" w14:textId="77777777" w:rsidR="00B156C5" w:rsidRDefault="005B5002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 internal style</w:t>
      </w:r>
    </w:p>
    <w:p w14:paraId="203C1693" w14:textId="77777777" w:rsidR="00B156C5" w:rsidRDefault="005B5002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Diferent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selectors</w:t>
      </w:r>
    </w:p>
    <w:p w14:paraId="3C3AC76A" w14:textId="77777777" w:rsidR="00B156C5" w:rsidRDefault="005B5002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positions</w:t>
      </w:r>
    </w:p>
    <w:p w14:paraId="36010852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0A91152" w14:textId="77777777" w:rsidR="00B156C5" w:rsidRDefault="005B5002">
      <w:pPr>
        <w:numPr>
          <w:ilvl w:val="0"/>
          <w:numId w:val="3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Deliverable</w:t>
      </w:r>
    </w:p>
    <w:p w14:paraId="510A6755" w14:textId="77777777" w:rsidR="00B156C5" w:rsidRDefault="005B5002">
      <w:pPr>
        <w:numPr>
          <w:ilvl w:val="0"/>
          <w:numId w:val="4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entire program should be developed in a single Basic HTML &amp; CSS and delivered as a git hub link.</w:t>
      </w:r>
    </w:p>
    <w:p w14:paraId="172AFAFA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6EB0D27" w14:textId="77777777" w:rsidR="00B156C5" w:rsidRDefault="005B5002">
      <w:pPr>
        <w:numPr>
          <w:ilvl w:val="0"/>
          <w:numId w:val="5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Demo</w:t>
      </w:r>
    </w:p>
    <w:p w14:paraId="6264842E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52FD1F2" w14:textId="77777777" w:rsidR="00B156C5" w:rsidRDefault="005B5002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 the features one by one.</w:t>
      </w:r>
    </w:p>
    <w:p w14:paraId="569606B5" w14:textId="77777777" w:rsidR="00B156C5" w:rsidRDefault="005B5002">
      <w:pPr>
        <w:numPr>
          <w:ilvl w:val="0"/>
          <w:numId w:val="6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Conclusion</w:t>
      </w:r>
    </w:p>
    <w:p w14:paraId="548C26C5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FB82551" w14:textId="77777777" w:rsidR="00B156C5" w:rsidRDefault="005B5002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completion of this exercise should re-iterate the student's confidence on Basic HTML. Please make sure you have gained enough confidence to move on.</w:t>
      </w:r>
    </w:p>
    <w:p w14:paraId="767C4E6B" w14:textId="77777777" w:rsidR="00B156C5" w:rsidRDefault="00B156C5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19D94F57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0C588CF" w14:textId="77777777" w:rsidR="00B156C5" w:rsidRDefault="00B156C5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51E3C9F" w14:textId="77777777" w:rsidR="00B156C5" w:rsidRDefault="00B156C5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B156C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num w:numId="1" w16cid:durableId="1625194356">
    <w:abstractNumId w:val="3"/>
  </w:num>
  <w:num w:numId="2" w16cid:durableId="1285036530">
    <w:abstractNumId w:val="2"/>
  </w:num>
  <w:num w:numId="3" w16cid:durableId="708837977">
    <w:abstractNumId w:val="1"/>
  </w:num>
  <w:num w:numId="4" w16cid:durableId="1787575234">
    <w:abstractNumId w:val="0"/>
  </w:num>
  <w:num w:numId="5" w16cid:durableId="1309359551">
    <w:abstractNumId w:val="4"/>
  </w:num>
  <w:num w:numId="6" w16cid:durableId="970751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6C5"/>
    <w:rsid w:val="000D5590"/>
    <w:rsid w:val="003154CE"/>
    <w:rsid w:val="005B5002"/>
    <w:rsid w:val="00B156C5"/>
    <w:rsid w:val="0232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2CD9D"/>
  <w15:docId w15:val="{20F8C896-A515-4FF4-8F52-EDBD5502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A019</dc:creator>
  <cp:lastModifiedBy>Sreeshma Balan</cp:lastModifiedBy>
  <cp:revision>4</cp:revision>
  <dcterms:created xsi:type="dcterms:W3CDTF">2023-07-26T05:31:00Z</dcterms:created>
  <dcterms:modified xsi:type="dcterms:W3CDTF">2024-03-21T11:34:00Z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7965C0939634475CBB402FE55DF4EB52</vt:lpwstr>
  </property>
  <property fmtid="{D5CDD505-2E9C-101B-9397-08002B2CF9AE}" pid="4" name="GrammarlyDocumentId">
    <vt:lpwstr>f330e443c77b1a6ad563517d81d554c39166d5c8677ddfb16a58ce1988438f69</vt:lpwstr>
  </property>
</Properties>
</file>